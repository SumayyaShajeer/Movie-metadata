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E0A71" w14:textId="353335B1" w:rsidR="008D4562" w:rsidRPr="00AE2DF5" w:rsidRDefault="00000000" w:rsidP="008D4562">
      <w:pPr>
        <w:pStyle w:val="Title"/>
        <w:spacing w:after="0" w:line="276" w:lineRule="auto"/>
        <w:rPr>
          <w:b/>
          <w:bCs/>
          <w:i/>
          <w:iCs/>
        </w:rPr>
      </w:pPr>
      <w:r w:rsidRPr="00AE2DF5">
        <w:rPr>
          <w:rFonts w:ascii="Segoe UI Emoji" w:hAnsi="Segoe UI Emoji" w:cs="Segoe UI Emoji"/>
          <w:b/>
          <w:bCs/>
          <w:i/>
          <w:iCs/>
        </w:rPr>
        <w:t>📽️</w:t>
      </w:r>
      <w:r w:rsidRPr="00AE2DF5">
        <w:rPr>
          <w:b/>
          <w:bCs/>
          <w:i/>
          <w:iCs/>
        </w:rPr>
        <w:t xml:space="preserve"> Movie Data Analysis Project Documentation</w:t>
      </w:r>
    </w:p>
    <w:p w14:paraId="51CA804E" w14:textId="0C7BD459" w:rsidR="00EB0C95" w:rsidRPr="00AE2DF5" w:rsidRDefault="00000000" w:rsidP="008D4562">
      <w:pPr>
        <w:pStyle w:val="Heading1"/>
        <w:spacing w:before="0"/>
        <w:rPr>
          <w:i/>
          <w:iCs/>
          <w:sz w:val="36"/>
          <w:szCs w:val="36"/>
          <w:u w:val="single"/>
        </w:rPr>
      </w:pPr>
      <w:r w:rsidRPr="00AE2DF5">
        <w:rPr>
          <w:i/>
          <w:iCs/>
          <w:sz w:val="36"/>
          <w:szCs w:val="36"/>
          <w:u w:val="single"/>
        </w:rPr>
        <w:t>Project Overview</w:t>
      </w:r>
    </w:p>
    <w:p w14:paraId="60A90946" w14:textId="434D8E07" w:rsidR="00EB0C95" w:rsidRDefault="00000000" w:rsidP="008D4562">
      <w:pPr>
        <w:spacing w:after="0" w:line="360" w:lineRule="auto"/>
        <w:ind w:left="720"/>
      </w:pPr>
      <w:r>
        <w:br/>
        <w:t>The goal of this project is to analyze a dataset of movies to uncover insights into the factors that influence movie success. This includes examining trends in genres, revenue, ratings and release years.</w:t>
      </w:r>
      <w:r>
        <w:br/>
      </w:r>
    </w:p>
    <w:p w14:paraId="4FD5B392" w14:textId="05ABE78B" w:rsidR="00EB0C95" w:rsidRPr="00AE2DF5" w:rsidRDefault="00000000" w:rsidP="008D4562">
      <w:pPr>
        <w:pStyle w:val="Heading1"/>
        <w:spacing w:before="0"/>
        <w:rPr>
          <w:i/>
          <w:iCs/>
          <w:sz w:val="36"/>
          <w:szCs w:val="36"/>
          <w:u w:val="single"/>
        </w:rPr>
      </w:pPr>
      <w:r w:rsidRPr="00AE2DF5">
        <w:rPr>
          <w:i/>
          <w:iCs/>
          <w:sz w:val="36"/>
          <w:szCs w:val="36"/>
          <w:u w:val="single"/>
        </w:rPr>
        <w:t>Dataset</w:t>
      </w:r>
    </w:p>
    <w:p w14:paraId="2CCD8B1B" w14:textId="31102D19" w:rsidR="007E0DA9" w:rsidRDefault="0084190D" w:rsidP="008D4562">
      <w:pPr>
        <w:spacing w:after="0" w:line="360" w:lineRule="auto"/>
      </w:pPr>
      <w:r w:rsidRPr="00AE2DF5">
        <w:rPr>
          <w:b/>
          <w:bCs/>
        </w:rPr>
        <w:t xml:space="preserve">              </w:t>
      </w:r>
      <w:r w:rsidR="00000000" w:rsidRPr="00AE2DF5">
        <w:rPr>
          <w:b/>
          <w:bCs/>
        </w:rPr>
        <w:t>Source</w:t>
      </w:r>
      <w:r w:rsidR="00000000">
        <w:t>:</w:t>
      </w:r>
      <w:r w:rsidR="007E0DA9">
        <w:t xml:space="preserve">      Movie Metadata</w:t>
      </w:r>
    </w:p>
    <w:p w14:paraId="07281C7A" w14:textId="43A713B7" w:rsidR="007E0DA9" w:rsidRDefault="00AE2DF5" w:rsidP="00AE2DF5">
      <w:pPr>
        <w:spacing w:after="0" w:line="360" w:lineRule="auto"/>
      </w:pPr>
      <w:r w:rsidRPr="00AE2DF5">
        <w:rPr>
          <w:b/>
          <w:bCs/>
        </w:rPr>
        <w:t xml:space="preserve">              </w:t>
      </w:r>
      <w:r w:rsidR="00000000" w:rsidRPr="00AE2DF5">
        <w:rPr>
          <w:b/>
          <w:bCs/>
        </w:rPr>
        <w:t>Key Columns</w:t>
      </w:r>
      <w:r w:rsidR="00000000">
        <w:t>:</w:t>
      </w:r>
    </w:p>
    <w:p w14:paraId="05BC2F07" w14:textId="37C89925" w:rsidR="007E0DA9" w:rsidRDefault="00AE2DF5" w:rsidP="00AE2DF5">
      <w:pPr>
        <w:spacing w:after="0" w:line="360" w:lineRule="auto"/>
        <w:ind w:left="1440"/>
      </w:pPr>
      <w:r>
        <w:t xml:space="preserve"> </w:t>
      </w:r>
      <w:r w:rsidR="00000000">
        <w:t xml:space="preserve">- </w:t>
      </w:r>
      <w:r w:rsidR="007E0DA9">
        <w:t>Movie Titles</w:t>
      </w:r>
      <w:r w:rsidR="00000000">
        <w:br/>
        <w:t xml:space="preserve">- </w:t>
      </w:r>
      <w:r w:rsidR="007E0DA9">
        <w:t>Director Names</w:t>
      </w:r>
      <w:r w:rsidR="00000000">
        <w:br/>
        <w:t xml:space="preserve">- </w:t>
      </w:r>
      <w:r w:rsidR="007E0DA9">
        <w:t>Duration</w:t>
      </w:r>
      <w:r w:rsidR="00000000">
        <w:br/>
        <w:t xml:space="preserve">- </w:t>
      </w:r>
      <w:r w:rsidR="007E0DA9">
        <w:t>Languages</w:t>
      </w:r>
      <w:r w:rsidR="00000000">
        <w:br/>
        <w:t xml:space="preserve">- </w:t>
      </w:r>
      <w:r w:rsidR="007E0DA9">
        <w:t>Country</w:t>
      </w:r>
      <w:r w:rsidR="00000000">
        <w:br/>
        <w:t xml:space="preserve">- </w:t>
      </w:r>
      <w:r w:rsidR="007E0DA9">
        <w:t>Title Year</w:t>
      </w:r>
      <w:r w:rsidR="00000000">
        <w:br/>
        <w:t xml:space="preserve">- </w:t>
      </w:r>
      <w:r w:rsidR="007E0DA9">
        <w:t>Actors Names</w:t>
      </w:r>
      <w:r w:rsidR="00000000">
        <w:br/>
        <w:t xml:space="preserve">- </w:t>
      </w:r>
      <w:r w:rsidR="007E0DA9">
        <w:t>Content Rating</w:t>
      </w:r>
      <w:r w:rsidR="00000000">
        <w:br/>
        <w:t xml:space="preserve">- </w:t>
      </w:r>
      <w:r w:rsidR="007E0DA9">
        <w:t>Budget</w:t>
      </w:r>
      <w:r w:rsidR="00000000">
        <w:br/>
        <w:t xml:space="preserve">- </w:t>
      </w:r>
      <w:r w:rsidR="007E0DA9">
        <w:t>Gross</w:t>
      </w:r>
    </w:p>
    <w:p w14:paraId="4440F0EC" w14:textId="2CD43D9C" w:rsidR="007E0DA9" w:rsidRDefault="007E0DA9" w:rsidP="008D4562">
      <w:pPr>
        <w:spacing w:after="0" w:line="360" w:lineRule="auto"/>
        <w:ind w:left="1440"/>
      </w:pPr>
      <w:r>
        <w:t>- Genres</w:t>
      </w:r>
      <w:r>
        <w:br/>
        <w:t>- imdb_score</w:t>
      </w:r>
      <w:r>
        <w:br/>
        <w:t>- Movies imdb_link</w:t>
      </w:r>
      <w:r>
        <w:br/>
        <w:t>- Plot Keywords</w:t>
      </w:r>
      <w:r>
        <w:br/>
        <w:t>- Number of Voted Users</w:t>
      </w:r>
      <w:r>
        <w:br/>
        <w:t xml:space="preserve">- </w:t>
      </w:r>
      <w:r w:rsidR="00495C29">
        <w:t>Number of Users for Reviews</w:t>
      </w:r>
      <w:r>
        <w:br/>
        <w:t xml:space="preserve">- </w:t>
      </w:r>
      <w:r w:rsidR="00B9784E">
        <w:t>Face Number</w:t>
      </w:r>
      <w:r w:rsidR="00495C29">
        <w:t xml:space="preserve"> in Poster</w:t>
      </w:r>
      <w:r>
        <w:br/>
        <w:t xml:space="preserve">- </w:t>
      </w:r>
      <w:r w:rsidR="00495C29">
        <w:t>Movies Facebook Likes</w:t>
      </w:r>
      <w:r>
        <w:br/>
      </w:r>
      <w:r>
        <w:lastRenderedPageBreak/>
        <w:t xml:space="preserve">- </w:t>
      </w:r>
      <w:r w:rsidR="00495C29">
        <w:t>Aspect Ratio</w:t>
      </w:r>
      <w:r>
        <w:br/>
        <w:t xml:space="preserve">- </w:t>
      </w:r>
      <w:r w:rsidR="00495C29">
        <w:t>Cast Total Facebook Likes</w:t>
      </w:r>
    </w:p>
    <w:p w14:paraId="1FBF1DCB" w14:textId="67710D22" w:rsidR="00495C29" w:rsidRDefault="00495C29" w:rsidP="008D4562">
      <w:pPr>
        <w:spacing w:after="0" w:line="360" w:lineRule="auto"/>
        <w:ind w:left="1440"/>
      </w:pPr>
      <w:r>
        <w:t>- Director Facebook Likes</w:t>
      </w:r>
      <w:r>
        <w:br/>
        <w:t>- Actors Facebook Likes</w:t>
      </w:r>
      <w:r>
        <w:br/>
        <w:t>- Number of Critic for Reviews</w:t>
      </w:r>
    </w:p>
    <w:p w14:paraId="20F0D40C" w14:textId="7E2C4E70" w:rsidR="00EB0C95" w:rsidRPr="00AE2DF5" w:rsidRDefault="00000000" w:rsidP="008D4562">
      <w:pPr>
        <w:pStyle w:val="Heading1"/>
        <w:rPr>
          <w:i/>
          <w:iCs/>
          <w:sz w:val="36"/>
          <w:szCs w:val="36"/>
          <w:u w:val="single"/>
        </w:rPr>
      </w:pPr>
      <w:r w:rsidRPr="00AE2DF5">
        <w:rPr>
          <w:sz w:val="36"/>
          <w:szCs w:val="36"/>
        </w:rPr>
        <w:t xml:space="preserve"> </w:t>
      </w:r>
      <w:r w:rsidRPr="00AE2DF5">
        <w:rPr>
          <w:i/>
          <w:iCs/>
          <w:sz w:val="36"/>
          <w:szCs w:val="36"/>
          <w:u w:val="single"/>
        </w:rPr>
        <w:t xml:space="preserve">Tools </w:t>
      </w:r>
      <w:r w:rsidR="00495C29" w:rsidRPr="00AE2DF5">
        <w:rPr>
          <w:i/>
          <w:iCs/>
          <w:sz w:val="36"/>
          <w:szCs w:val="36"/>
          <w:u w:val="single"/>
        </w:rPr>
        <w:t>Used</w:t>
      </w:r>
    </w:p>
    <w:p w14:paraId="428644D5" w14:textId="77777777" w:rsidR="00386E41" w:rsidRPr="00386E41" w:rsidRDefault="00386E41" w:rsidP="008D4562">
      <w:pPr>
        <w:spacing w:after="0"/>
      </w:pPr>
    </w:p>
    <w:p w14:paraId="5203A002" w14:textId="6A020A5A" w:rsidR="00EB0C95" w:rsidRDefault="00000000" w:rsidP="008D4562">
      <w:pPr>
        <w:spacing w:after="0" w:line="360" w:lineRule="auto"/>
        <w:ind w:left="720"/>
      </w:pPr>
      <w:r>
        <w:t xml:space="preserve">- </w:t>
      </w:r>
      <w:r w:rsidR="00A651F3">
        <w:t>Microsoft Excel</w:t>
      </w:r>
      <w:r>
        <w:br/>
        <w:t xml:space="preserve">- Power BI </w:t>
      </w:r>
    </w:p>
    <w:p w14:paraId="550194C9" w14:textId="16AE0C7C" w:rsidR="00EB0C95" w:rsidRPr="00AE2DF5" w:rsidRDefault="00000000" w:rsidP="008D4562">
      <w:pPr>
        <w:pStyle w:val="Heading1"/>
        <w:rPr>
          <w:i/>
          <w:iCs/>
          <w:sz w:val="36"/>
          <w:szCs w:val="36"/>
          <w:u w:val="single"/>
        </w:rPr>
      </w:pPr>
      <w:r w:rsidRPr="0084190D">
        <w:rPr>
          <w:i/>
          <w:iCs/>
          <w:u w:val="single"/>
        </w:rPr>
        <w:t xml:space="preserve"> </w:t>
      </w:r>
      <w:r w:rsidR="00901CEA" w:rsidRPr="00AE2DF5">
        <w:rPr>
          <w:i/>
          <w:iCs/>
          <w:sz w:val="36"/>
          <w:szCs w:val="36"/>
          <w:u w:val="single"/>
        </w:rPr>
        <w:t>Steps Followed</w:t>
      </w:r>
    </w:p>
    <w:p w14:paraId="0390C4EF" w14:textId="77777777" w:rsidR="00495C29" w:rsidRPr="00495C29" w:rsidRDefault="00495C29" w:rsidP="008D4562">
      <w:pPr>
        <w:spacing w:after="0"/>
      </w:pPr>
    </w:p>
    <w:p w14:paraId="38B5CB18" w14:textId="61507EDD" w:rsidR="00EB0C95" w:rsidRDefault="00000000" w:rsidP="008D4562">
      <w:pPr>
        <w:spacing w:after="0" w:line="360" w:lineRule="auto"/>
        <w:ind w:left="720"/>
      </w:pPr>
      <w:r>
        <w:t xml:space="preserve">- </w:t>
      </w:r>
      <w:r w:rsidR="00495C29">
        <w:t>Cleaned data in Excel (</w:t>
      </w:r>
      <w:r w:rsidR="00EF6C51">
        <w:t>e.g.:</w:t>
      </w:r>
      <w:r w:rsidR="00495C29">
        <w:t xml:space="preserve"> removed blanks and </w:t>
      </w:r>
      <w:r w:rsidR="00EF6C51">
        <w:t>duplicates,</w:t>
      </w:r>
      <w:r w:rsidR="00495C29">
        <w:t xml:space="preserve"> formatted columns)</w:t>
      </w:r>
      <w:r>
        <w:br/>
        <w:t xml:space="preserve">- </w:t>
      </w:r>
      <w:r w:rsidR="00495C29">
        <w:t>Used Excel formulas for basic analysis</w:t>
      </w:r>
      <w:r>
        <w:br/>
        <w:t xml:space="preserve">- </w:t>
      </w:r>
      <w:r w:rsidR="00495C29">
        <w:t>Imported cleaned data into Power BI</w:t>
      </w:r>
    </w:p>
    <w:p w14:paraId="61A525A1" w14:textId="6B7A8A8E" w:rsidR="00495C29" w:rsidRDefault="007A750E" w:rsidP="008D4562">
      <w:pPr>
        <w:spacing w:after="0" w:line="360" w:lineRule="auto"/>
        <w:ind w:left="720"/>
      </w:pPr>
      <w:r>
        <w:t xml:space="preserve">-Built dashboards using </w:t>
      </w:r>
      <w:r w:rsidR="00EF6C51">
        <w:t>charts,</w:t>
      </w:r>
      <w:r>
        <w:t xml:space="preserve"> </w:t>
      </w:r>
      <w:r w:rsidR="00EF6C51">
        <w:t>slicers, and</w:t>
      </w:r>
      <w:r>
        <w:t xml:space="preserve"> KPIs</w:t>
      </w:r>
    </w:p>
    <w:p w14:paraId="75C2E6D7" w14:textId="13B26231" w:rsidR="00EB0C95" w:rsidRPr="00AE2DF5" w:rsidRDefault="00000000" w:rsidP="008D4562">
      <w:pPr>
        <w:pStyle w:val="Heading1"/>
        <w:rPr>
          <w:i/>
          <w:iCs/>
          <w:sz w:val="36"/>
          <w:szCs w:val="36"/>
          <w:u w:val="single"/>
        </w:rPr>
      </w:pPr>
      <w:r w:rsidRPr="00AE2DF5">
        <w:rPr>
          <w:i/>
          <w:iCs/>
          <w:sz w:val="36"/>
          <w:szCs w:val="36"/>
          <w:u w:val="single"/>
        </w:rPr>
        <w:t xml:space="preserve">Key </w:t>
      </w:r>
      <w:r w:rsidR="00B40CF0" w:rsidRPr="00AE2DF5">
        <w:rPr>
          <w:i/>
          <w:iCs/>
          <w:sz w:val="36"/>
          <w:szCs w:val="36"/>
          <w:u w:val="single"/>
        </w:rPr>
        <w:t>Insights</w:t>
      </w:r>
    </w:p>
    <w:p w14:paraId="39A30F15" w14:textId="77777777" w:rsidR="00386E41" w:rsidRPr="00386E41" w:rsidRDefault="00386E41" w:rsidP="008D4562">
      <w:pPr>
        <w:spacing w:after="0"/>
      </w:pPr>
    </w:p>
    <w:p w14:paraId="511EB85F" w14:textId="6049A77E" w:rsidR="00EB0C95" w:rsidRDefault="00000000" w:rsidP="008D4562">
      <w:pPr>
        <w:spacing w:after="0" w:line="360" w:lineRule="auto"/>
        <w:ind w:left="720"/>
      </w:pPr>
      <w:r>
        <w:t xml:space="preserve">- </w:t>
      </w:r>
      <w:r w:rsidR="00510D1B">
        <w:t>Number of movies were highest in 2014</w:t>
      </w:r>
      <w:r>
        <w:t>.</w:t>
      </w:r>
      <w:r>
        <w:br/>
        <w:t xml:space="preserve">- </w:t>
      </w:r>
      <w:r w:rsidR="00510D1B">
        <w:t>Crime Thriller and Drama are the most common genres</w:t>
      </w:r>
      <w:r>
        <w:t>.</w:t>
      </w:r>
      <w:r>
        <w:br/>
        <w:t>- The number of votes is more indicative of popularity than average rating alone.</w:t>
      </w:r>
      <w:r>
        <w:br/>
        <w:t xml:space="preserve">- </w:t>
      </w:r>
      <w:r w:rsidR="00510D1B">
        <w:t xml:space="preserve">US is </w:t>
      </w:r>
      <w:r>
        <w:t>consistently produced high-grossing films.</w:t>
      </w:r>
    </w:p>
    <w:p w14:paraId="40809034" w14:textId="1A645E7E" w:rsidR="00510D1B" w:rsidRDefault="00510D1B" w:rsidP="008D4562">
      <w:pPr>
        <w:spacing w:after="0" w:line="360" w:lineRule="auto"/>
        <w:ind w:left="720"/>
      </w:pPr>
      <w:r>
        <w:t>-</w:t>
      </w:r>
      <w:r w:rsidR="00EF6C51">
        <w:t xml:space="preserve"> Kingkong</w:t>
      </w:r>
      <w:r>
        <w:t xml:space="preserve"> is the highest imdb scored movie</w:t>
      </w:r>
    </w:p>
    <w:p w14:paraId="44A5244D" w14:textId="0E6E7139" w:rsidR="00AE2DF5" w:rsidRPr="00AE2DF5" w:rsidRDefault="00B40CF0" w:rsidP="00AE2DF5">
      <w:pPr>
        <w:pStyle w:val="Heading1"/>
        <w:rPr>
          <w:i/>
          <w:iCs/>
          <w:sz w:val="36"/>
          <w:szCs w:val="36"/>
          <w:u w:val="single"/>
        </w:rPr>
      </w:pPr>
      <w:r w:rsidRPr="00AE2DF5">
        <w:rPr>
          <w:i/>
          <w:iCs/>
          <w:sz w:val="36"/>
          <w:szCs w:val="36"/>
          <w:u w:val="single"/>
        </w:rPr>
        <w:lastRenderedPageBreak/>
        <w:t>Screenshot</w:t>
      </w:r>
    </w:p>
    <w:p w14:paraId="22A6057E" w14:textId="4EA0E9A4" w:rsidR="00386E41" w:rsidRPr="00386E41" w:rsidRDefault="0084190D" w:rsidP="008D4562">
      <w:pPr>
        <w:spacing w:after="0"/>
      </w:pPr>
      <w:r>
        <w:rPr>
          <w:noProof/>
        </w:rPr>
        <w:drawing>
          <wp:inline distT="0" distB="0" distL="0" distR="0" wp14:anchorId="0E301DCF" wp14:editId="79D54FD7">
            <wp:extent cx="5486400" cy="3098800"/>
            <wp:effectExtent l="0" t="0" r="0" b="6350"/>
            <wp:docPr id="147265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2351" name="Picture 14726523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841C" w14:textId="752019AC" w:rsidR="00EB0C95" w:rsidRDefault="00DC77F9" w:rsidP="008D4562">
      <w:pPr>
        <w:spacing w:after="0"/>
      </w:pPr>
      <w:r>
        <w:tab/>
      </w:r>
    </w:p>
    <w:p w14:paraId="26A5F752" w14:textId="0764DC2D" w:rsidR="00EB0C95" w:rsidRPr="00AE2DF5" w:rsidRDefault="00B40CF0" w:rsidP="008D4562">
      <w:pPr>
        <w:pStyle w:val="Heading1"/>
        <w:rPr>
          <w:i/>
          <w:iCs/>
          <w:sz w:val="36"/>
          <w:szCs w:val="36"/>
          <w:u w:val="single"/>
        </w:rPr>
      </w:pPr>
      <w:r w:rsidRPr="00AE2DF5">
        <w:rPr>
          <w:i/>
          <w:iCs/>
          <w:sz w:val="36"/>
          <w:szCs w:val="36"/>
          <w:u w:val="single"/>
        </w:rPr>
        <w:t>Files Included</w:t>
      </w:r>
    </w:p>
    <w:p w14:paraId="2B58C1A4" w14:textId="77777777" w:rsidR="00386E41" w:rsidRPr="00386E41" w:rsidRDefault="00386E41" w:rsidP="008D4562">
      <w:pPr>
        <w:spacing w:after="0"/>
      </w:pPr>
    </w:p>
    <w:p w14:paraId="1A02B289" w14:textId="23C4F3C1" w:rsidR="00B40CF0" w:rsidRDefault="00F54D0A" w:rsidP="008D4562">
      <w:pPr>
        <w:spacing w:after="0" w:line="360" w:lineRule="auto"/>
        <w:ind w:left="720"/>
      </w:pPr>
      <w:r>
        <w:t xml:space="preserve">    -  </w:t>
      </w:r>
      <w:hyperlink r:id="rId7" w:history="1">
        <w:r w:rsidRPr="00F54D0A">
          <w:rPr>
            <w:rStyle w:val="Hyperlink"/>
          </w:rPr>
          <w:t>movie_metadata_cleaned.xlsx</w:t>
        </w:r>
      </w:hyperlink>
      <w:r>
        <w:t xml:space="preserve">  - Cleaned data and basic analysis</w:t>
      </w:r>
    </w:p>
    <w:p w14:paraId="156C694B" w14:textId="161F97A3" w:rsidR="00F54D0A" w:rsidRDefault="00F54D0A" w:rsidP="008D4562">
      <w:pPr>
        <w:spacing w:after="0" w:line="360" w:lineRule="auto"/>
        <w:ind w:left="720"/>
      </w:pPr>
      <w:r>
        <w:t xml:space="preserve">    -  </w:t>
      </w:r>
      <w:hyperlink r:id="rId8" w:history="1">
        <w:r w:rsidRPr="00F54D0A">
          <w:rPr>
            <w:rStyle w:val="Hyperlink"/>
          </w:rPr>
          <w:t>Visual Moviedata.pbix</w:t>
        </w:r>
      </w:hyperlink>
      <w:r>
        <w:t xml:space="preserve">  -  Power BI Dashboard</w:t>
      </w:r>
    </w:p>
    <w:p w14:paraId="2799BB85" w14:textId="1287A922" w:rsidR="00F54D0A" w:rsidRDefault="00F54D0A" w:rsidP="008D4562">
      <w:pPr>
        <w:spacing w:after="0" w:line="360" w:lineRule="auto"/>
        <w:ind w:left="720"/>
      </w:pPr>
      <w:r>
        <w:t xml:space="preserve">    - ‘README.md’  - Project Description</w:t>
      </w:r>
    </w:p>
    <w:p w14:paraId="5D1D1B28" w14:textId="11D6546F" w:rsidR="002B23A3" w:rsidRPr="00AE2DF5" w:rsidRDefault="00B40CF0" w:rsidP="008D4562">
      <w:pPr>
        <w:pStyle w:val="Heading1"/>
        <w:rPr>
          <w:i/>
          <w:iCs/>
          <w:sz w:val="36"/>
          <w:szCs w:val="36"/>
          <w:u w:val="single"/>
        </w:rPr>
      </w:pPr>
      <w:r w:rsidRPr="00AE2DF5">
        <w:rPr>
          <w:i/>
          <w:iCs/>
          <w:sz w:val="36"/>
          <w:szCs w:val="36"/>
          <w:u w:val="single"/>
        </w:rPr>
        <w:t>How to Use</w:t>
      </w:r>
    </w:p>
    <w:p w14:paraId="12834E65" w14:textId="77777777" w:rsidR="00386E41" w:rsidRPr="00386E41" w:rsidRDefault="00386E41" w:rsidP="008D4562">
      <w:pPr>
        <w:spacing w:after="0"/>
      </w:pPr>
    </w:p>
    <w:p w14:paraId="3A4A0D4C" w14:textId="78F7DA12" w:rsidR="002B23A3" w:rsidRDefault="002B485C" w:rsidP="008D4562">
      <w:pPr>
        <w:spacing w:after="0" w:line="360" w:lineRule="auto"/>
        <w:ind w:left="720"/>
      </w:pPr>
      <w:r>
        <w:t xml:space="preserve">  </w:t>
      </w:r>
      <w:r w:rsidR="002B23A3">
        <w:t>-</w:t>
      </w:r>
      <w:r>
        <w:t xml:space="preserve"> </w:t>
      </w:r>
      <w:r w:rsidR="002B23A3">
        <w:t xml:space="preserve">Open   </w:t>
      </w:r>
      <w:hyperlink r:id="rId9" w:history="1">
        <w:r w:rsidR="002B23A3" w:rsidRPr="00F54D0A">
          <w:rPr>
            <w:rStyle w:val="Hyperlink"/>
          </w:rPr>
          <w:t>movie_metadata_cleaned.xlsx</w:t>
        </w:r>
      </w:hyperlink>
      <w:r w:rsidR="002B23A3">
        <w:t xml:space="preserve"> to view the cleaned data</w:t>
      </w:r>
    </w:p>
    <w:p w14:paraId="52E77F3A" w14:textId="5775EA36" w:rsidR="002B23A3" w:rsidRPr="002B23A3" w:rsidRDefault="002B485C" w:rsidP="008D4562">
      <w:pPr>
        <w:spacing w:after="0" w:line="360" w:lineRule="auto"/>
        <w:ind w:left="720"/>
      </w:pPr>
      <w:r>
        <w:t xml:space="preserve">  </w:t>
      </w:r>
      <w:r w:rsidR="002B23A3">
        <w:t>-</w:t>
      </w:r>
      <w:r>
        <w:t xml:space="preserve"> </w:t>
      </w:r>
      <w:r w:rsidR="002B23A3">
        <w:t xml:space="preserve">Open   </w:t>
      </w:r>
      <w:hyperlink r:id="rId10" w:history="1">
        <w:r w:rsidR="002B23A3" w:rsidRPr="00F54D0A">
          <w:rPr>
            <w:rStyle w:val="Hyperlink"/>
          </w:rPr>
          <w:t>Visual Moviedata.pbix</w:t>
        </w:r>
      </w:hyperlink>
      <w:r w:rsidR="002B23A3">
        <w:t xml:space="preserve">  in Power BI Desktop to e</w:t>
      </w:r>
      <w:r w:rsidR="0095194C">
        <w:t>x</w:t>
      </w:r>
      <w:r w:rsidR="002B23A3">
        <w:t>plore the visuals</w:t>
      </w:r>
    </w:p>
    <w:p w14:paraId="1D136C52" w14:textId="77777777" w:rsidR="00B40CF0" w:rsidRDefault="00B40CF0" w:rsidP="008D4562">
      <w:pPr>
        <w:spacing w:after="0"/>
      </w:pPr>
    </w:p>
    <w:sectPr w:rsidR="00B40C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27626"/>
    <w:multiLevelType w:val="hybridMultilevel"/>
    <w:tmpl w:val="162AB9A8"/>
    <w:lvl w:ilvl="0" w:tplc="12B88AB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B40B4"/>
    <w:multiLevelType w:val="hybridMultilevel"/>
    <w:tmpl w:val="D278CE1C"/>
    <w:lvl w:ilvl="0" w:tplc="EC366720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7B76"/>
    <w:multiLevelType w:val="hybridMultilevel"/>
    <w:tmpl w:val="690ED4C6"/>
    <w:lvl w:ilvl="0" w:tplc="2048C7E6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E4589"/>
    <w:multiLevelType w:val="hybridMultilevel"/>
    <w:tmpl w:val="ADC8868E"/>
    <w:lvl w:ilvl="0" w:tplc="68A84A8E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613345">
    <w:abstractNumId w:val="8"/>
  </w:num>
  <w:num w:numId="2" w16cid:durableId="402341420">
    <w:abstractNumId w:val="6"/>
  </w:num>
  <w:num w:numId="3" w16cid:durableId="392654305">
    <w:abstractNumId w:val="5"/>
  </w:num>
  <w:num w:numId="4" w16cid:durableId="1956595476">
    <w:abstractNumId w:val="4"/>
  </w:num>
  <w:num w:numId="5" w16cid:durableId="1294872224">
    <w:abstractNumId w:val="7"/>
  </w:num>
  <w:num w:numId="6" w16cid:durableId="1262646957">
    <w:abstractNumId w:val="3"/>
  </w:num>
  <w:num w:numId="7" w16cid:durableId="1729187249">
    <w:abstractNumId w:val="2"/>
  </w:num>
  <w:num w:numId="8" w16cid:durableId="1095249587">
    <w:abstractNumId w:val="1"/>
  </w:num>
  <w:num w:numId="9" w16cid:durableId="162940305">
    <w:abstractNumId w:val="0"/>
  </w:num>
  <w:num w:numId="10" w16cid:durableId="2134593968">
    <w:abstractNumId w:val="11"/>
  </w:num>
  <w:num w:numId="11" w16cid:durableId="808323705">
    <w:abstractNumId w:val="10"/>
  </w:num>
  <w:num w:numId="12" w16cid:durableId="1262452648">
    <w:abstractNumId w:val="12"/>
  </w:num>
  <w:num w:numId="13" w16cid:durableId="1574974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39CD"/>
    <w:rsid w:val="002117D7"/>
    <w:rsid w:val="0029639D"/>
    <w:rsid w:val="002B23A3"/>
    <w:rsid w:val="002B485C"/>
    <w:rsid w:val="002D3C33"/>
    <w:rsid w:val="00326F90"/>
    <w:rsid w:val="00386E41"/>
    <w:rsid w:val="00495C29"/>
    <w:rsid w:val="00510D1B"/>
    <w:rsid w:val="006D6ECF"/>
    <w:rsid w:val="007A750E"/>
    <w:rsid w:val="007E0DA9"/>
    <w:rsid w:val="0084190D"/>
    <w:rsid w:val="008D4562"/>
    <w:rsid w:val="00901CEA"/>
    <w:rsid w:val="00933B73"/>
    <w:rsid w:val="0095194C"/>
    <w:rsid w:val="00952CCA"/>
    <w:rsid w:val="00A23FF9"/>
    <w:rsid w:val="00A651F3"/>
    <w:rsid w:val="00A713B1"/>
    <w:rsid w:val="00AA1D8D"/>
    <w:rsid w:val="00AD6FFE"/>
    <w:rsid w:val="00AE2DF5"/>
    <w:rsid w:val="00B40CF0"/>
    <w:rsid w:val="00B47730"/>
    <w:rsid w:val="00B9784E"/>
    <w:rsid w:val="00CB0664"/>
    <w:rsid w:val="00DC77F9"/>
    <w:rsid w:val="00EB0C95"/>
    <w:rsid w:val="00EF6C51"/>
    <w:rsid w:val="00F20DC4"/>
    <w:rsid w:val="00F54D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9EF58"/>
  <w14:defaultImageDpi w14:val="300"/>
  <w15:docId w15:val="{1DB8EE58-3AE2-49A9-8094-B480EFCA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54D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HP\AppData\Roaming\Microsoft\Documents\Mini%20Project\Visual%20Moviedata.pbix" TargetMode="External"/><Relationship Id="rId3" Type="http://schemas.openxmlformats.org/officeDocument/2006/relationships/styles" Target="styles.xml"/><Relationship Id="rId7" Type="http://schemas.openxmlformats.org/officeDocument/2006/relationships/hyperlink" Target="file:///C:\Users\HP\AppData\Roaming\Microsoft\Documents\Mini%20Project\movie_metadata_cleaned.xls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C:\Users\HP\AppData\Roaming\Microsoft\Documents\Mini%20Project\Visual%20Moviedata.pbi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HP\AppData\Roaming\Microsoft\Documents\Mini%20Project\movie_metadata_cleane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Sumayya Shajeer</cp:lastModifiedBy>
  <cp:revision>2</cp:revision>
  <dcterms:created xsi:type="dcterms:W3CDTF">2025-05-10T05:57:00Z</dcterms:created>
  <dcterms:modified xsi:type="dcterms:W3CDTF">2025-05-10T05:57:00Z</dcterms:modified>
  <cp:category/>
</cp:coreProperties>
</file>